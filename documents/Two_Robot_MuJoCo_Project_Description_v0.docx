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Project Description: Multi-Robot Sequential Manipulation Simulation</w:t>
      </w:r>
    </w:p>
    <w:p>
      <w:pPr>
        <w:pStyle w:val="Heading1"/>
        <w:rPr/>
      </w:pPr>
      <w:r>
        <w:rPr/>
        <w:t>1. Project Title</w:t>
      </w:r>
    </w:p>
    <w:p>
      <w:pPr>
        <w:pStyle w:val="Normal"/>
        <w:rPr/>
      </w:pPr>
      <w:r>
        <w:rPr/>
        <w:t>Simulation of Sequential Object Manipulation by Two Robots in MuJoCo</w:t>
      </w:r>
    </w:p>
    <w:p>
      <w:pPr>
        <w:pStyle w:val="Heading1"/>
        <w:rPr/>
      </w:pPr>
      <w:r>
        <w:rPr/>
        <w:t>2. Objective</w:t>
      </w:r>
    </w:p>
    <w:p>
      <w:pPr>
        <w:pStyle w:val="Normal"/>
        <w:rPr/>
      </w:pPr>
      <w:r>
        <w:rPr/>
        <w:t>The objective of this project is to simulate a collaborative manipulation task between two robotic arms within a MuJoCo-based physics environment. The task involves sequential actions: one robot detects and relocates an object to a predefined platform, while a second robot retrieves the object from the platform and inserts it into a specific hole within its own workspace.</w:t>
      </w:r>
    </w:p>
    <w:p>
      <w:pPr>
        <w:pStyle w:val="Heading1"/>
        <w:rPr/>
      </w:pPr>
      <w:r>
        <w:rPr/>
        <w:t>3. Simulation Scope</w:t>
      </w:r>
    </w:p>
    <w:p>
      <w:pPr>
        <w:pStyle w:val="Normal"/>
        <w:rPr/>
      </w:pPr>
      <w:r>
        <w:rPr/>
        <w:t>- Environment: MuJoCo (Multi-Joint dynamics with Contact) physics engine.</w:t>
        <w:br/>
        <w:t>- Robots:</w:t>
        <w:br/>
        <w:t xml:space="preserve">  - Robot A: Positioned on the left, responsible for object detection, grasping, and placement on a platform at a specific height.</w:t>
        <w:br/>
        <w:t xml:space="preserve">  - Robot B: Positioned on the right, responsible for retrieving the object from the platform and inserting it into a hole.</w:t>
        <w:br/>
        <w:t>- Object: A small movable cube that can be grasped and transported.</w:t>
        <w:br/>
        <w:t>- Platform: Elevated flat surface placed at an intermediate position between both robots.</w:t>
        <w:br/>
        <w:t>- Hole: Destination zone within Robot B’s workspace designed to accept the object.</w:t>
      </w:r>
    </w:p>
    <w:p>
      <w:pPr>
        <w:pStyle w:val="Heading1"/>
        <w:rPr/>
      </w:pPr>
      <w:r>
        <w:rPr/>
        <w:t>4. Functionality</w:t>
      </w:r>
    </w:p>
    <w:p>
      <w:pPr>
        <w:pStyle w:val="Normal"/>
        <w:rPr/>
      </w:pPr>
      <w:r>
        <w:rPr/>
        <w:t>- Multi-Agent Coordination:</w:t>
        <w:br/>
        <w:t xml:space="preserve">  - Robot A and B operate in a strictly sequential order.</w:t>
        <w:br/>
        <w:t xml:space="preserve">  - Robot A places the object and only after completion does Robot B begin its task.</w:t>
        <w:br/>
        <w:t>- Kinematics:</w:t>
        <w:br/>
        <w:t xml:space="preserve">  - Each robot has at least two degrees of freedom (hinge joints) for movement and basic reachability.</w:t>
        <w:br/>
        <w:t>- Object Physics:</w:t>
        <w:br/>
        <w:t xml:space="preserve">  - The object is defined with a free joint to simulate translation and rotation from both robot interactions.</w:t>
        <w:br/>
        <w:t>- Platform Physics:</w:t>
        <w:br/>
        <w:t xml:space="preserve">  - Acts as an intermediate resting position with a fixed elevation.</w:t>
      </w:r>
    </w:p>
    <w:p>
      <w:pPr>
        <w:pStyle w:val="Heading1"/>
        <w:rPr/>
      </w:pPr>
      <w:r>
        <w:rPr/>
        <w:t>5. Simulation Components</w:t>
      </w:r>
    </w:p>
    <w:p>
      <w:pPr>
        <w:pStyle w:val="Normal"/>
        <w:rPr/>
      </w:pPr>
      <w:r>
        <w:rPr/>
        <w:t>- MuJoCo XML Model (two_robot_scene.xml):</w:t>
        <w:br/>
        <w:t xml:space="preserve">  - Defines geometry, joint structures, body hierarchy, and actuator mappings.</w:t>
        <w:br/>
        <w:t>- Python Control Script (simulate_two_robots.py):</w:t>
        <w:br/>
        <w:t xml:space="preserve">  - Drives simulation via simple scripted logic using the mujoco Python API.</w:t>
        <w:br/>
        <w:t xml:space="preserve">  - Synchronizes robot behavior in phases to reflect sequential task logic.</w:t>
      </w:r>
    </w:p>
    <w:p>
      <w:pPr>
        <w:pStyle w:val="Heading1"/>
        <w:rPr/>
      </w:pPr>
      <w:r>
        <w:rPr/>
        <w:t>6. Use Cases</w:t>
      </w:r>
    </w:p>
    <w:p>
      <w:pPr>
        <w:pStyle w:val="Normal"/>
        <w:rPr/>
      </w:pPr>
      <w:r>
        <w:rPr/>
        <w:t>- Robotics research: Multi-agent coordination and sequential task planning.</w:t>
        <w:br/>
        <w:t>- Reinforcement learning: Can be extended for agent training.</w:t>
        <w:br/>
        <w:t>- Simulation-based control development for pick-and-place tasks.</w:t>
        <w:br/>
        <w:t>- Human-in-the-loop robotics (with future integration of feedback).</w:t>
      </w:r>
    </w:p>
    <w:p>
      <w:pPr>
        <w:pStyle w:val="Heading1"/>
        <w:rPr/>
      </w:pPr>
      <w:r>
        <w:rPr/>
        <w:t>7. Potential Extensions</w:t>
      </w:r>
    </w:p>
    <w:p>
      <w:pPr>
        <w:pStyle w:val="Normal"/>
        <w:rPr/>
      </w:pPr>
      <w:r>
        <w:rPr/>
        <w:t>- Upgrade robot models to real-world arms (e.g., UR5, KUKA).</w:t>
        <w:br/>
        <w:t>- Add sensors (e.g., simulated cameras, touch/contact).</w:t>
        <w:br/>
        <w:t>- Implement full inverse kinematics or trajectory planning.</w:t>
        <w:br/>
        <w:t>- Introduce reinforcement learning to allow robots to learn the sequence.</w:t>
        <w:br/>
        <w:t>- Add human feedback loops using frameworks like gym-hil.</w:t>
      </w:r>
    </w:p>
    <w:p>
      <w:pPr>
        <w:pStyle w:val="Heading1"/>
        <w:rPr/>
      </w:pPr>
      <w:r>
        <w:rPr/>
        <w:t>8. Requirements</w:t>
      </w:r>
    </w:p>
    <w:p>
      <w:pPr>
        <w:pStyle w:val="Normal"/>
        <w:rPr/>
      </w:pPr>
      <w:r>
        <w:rPr/>
        <w:t>- Software:</w:t>
        <w:br/>
        <w:t xml:space="preserve">  - MuJoCo (v2.3+)</w:t>
        <w:br/>
        <w:t xml:space="preserve">  - Python 3.8+</w:t>
        <w:br/>
        <w:t xml:space="preserve">  - mujoco, numpy</w:t>
        <w:br/>
        <w:t>- Hardware:</w:t>
        <w:br/>
        <w:t xml:space="preserve">  - GPU recommended for visualization (or use software renderer like EGL).</w:t>
        <w:br/>
        <w:t>- OS Compatibility:</w:t>
        <w:br/>
        <w:t xml:space="preserve">  - Linux, macOS, Windows</w:t>
      </w:r>
    </w:p>
    <w:p>
      <w:pPr>
        <w:pStyle w:val="Heading1"/>
        <w:rPr/>
      </w:pPr>
      <w:r>
        <w:rPr/>
        <w:t>9. Author / Maintainer</w:t>
      </w:r>
    </w:p>
    <w:p>
      <w:pPr>
        <w:pStyle w:val="Normal"/>
        <w:rPr/>
      </w:pPr>
      <w:r>
        <w:rPr/>
        <w:t>- Project Lead: Isaac Mendez (Simulation Engineer / Robotics Developer)</w:t>
        <w:br/>
        <w:t>- Robotics Developers: Ezequiel Ramirez, Oscar</w:t>
        <w:br/>
        <w:t>- Simulation Stack: MuJoCo + Python</w:t>
        <w:br/>
        <w:t>- Platform: Debian 12 Workstation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10. Github repo: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LeRobotWorldwideHackathonSV-team01-pr01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📅 Project Created on: 2025-06-14 11:42:45 CST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3</Pages>
  <Words>464</Words>
  <Characters>2666</Characters>
  <CharactersWithSpaces>3139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2025-06-14T12:32:34Z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